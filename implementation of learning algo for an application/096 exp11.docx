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91C42" w14:textId="77777777" w:rsidR="00E86D63" w:rsidRDefault="00187201">
      <w:pPr>
        <w:jc w:val="center"/>
        <w:rPr>
          <w:rFonts w:ascii="Times New Roman" w:eastAsia="Garamond" w:hAnsi="Times New Roman" w:cs="Times New Roman"/>
          <w:b/>
          <w:color w:val="000000"/>
          <w:sz w:val="48"/>
          <w:szCs w:val="48"/>
          <w:u w:val="single"/>
          <w:lang w:bidi="ar"/>
        </w:rPr>
      </w:pPr>
      <w:r>
        <w:rPr>
          <w:rFonts w:ascii="Times New Roman" w:eastAsia="Garamond" w:hAnsi="Times New Roman" w:cs="Times New Roman"/>
          <w:b/>
          <w:color w:val="000000"/>
          <w:sz w:val="48"/>
          <w:szCs w:val="48"/>
          <w:u w:val="single"/>
          <w:lang w:bidi="ar"/>
        </w:rPr>
        <w:t>Experiment 11</w:t>
      </w:r>
    </w:p>
    <w:p w14:paraId="532DF308" w14:textId="5119C49A" w:rsidR="00E86D63" w:rsidRDefault="00352F6E">
      <w:pPr>
        <w:jc w:val="center"/>
        <w:rPr>
          <w:rFonts w:ascii="Times New Roman" w:hAnsi="Times New Roman" w:cs="Times New Roman"/>
          <w:b/>
          <w:bCs/>
          <w:sz w:val="48"/>
          <w:szCs w:val="48"/>
          <w:u w:val="single"/>
        </w:rPr>
      </w:pPr>
      <w:r>
        <w:rPr>
          <w:rFonts w:ascii="Times New Roman" w:hAnsi="Times New Roman"/>
          <w:b/>
          <w:bCs/>
          <w:sz w:val="48"/>
          <w:szCs w:val="48"/>
          <w:u w:val="single"/>
        </w:rPr>
        <w:t>Implementation of learning algorithms for an application</w:t>
      </w:r>
    </w:p>
    <w:p w14:paraId="0E444F87" w14:textId="77777777" w:rsidR="00E86D63" w:rsidRDefault="00E86D63">
      <w:pPr>
        <w:jc w:val="both"/>
        <w:rPr>
          <w:rFonts w:ascii="Times New Roman" w:eastAsia="Garamond" w:hAnsi="Times New Roman" w:cs="Times New Roman"/>
          <w:b/>
          <w:color w:val="000000"/>
          <w:sz w:val="48"/>
          <w:szCs w:val="48"/>
          <w:u w:val="single"/>
          <w:lang w:bidi="ar"/>
        </w:rPr>
      </w:pPr>
    </w:p>
    <w:p w14:paraId="3D5D9C4C" w14:textId="30002607" w:rsidR="00E86D63" w:rsidRPr="00B07A57" w:rsidRDefault="00187201">
      <w:pPr>
        <w:pStyle w:val="Default"/>
        <w:rPr>
          <w:rFonts w:ascii="Times New Roman" w:hAnsi="Times New Roman" w:cs="Times New Roman"/>
          <w:sz w:val="30"/>
          <w:szCs w:val="30"/>
        </w:rPr>
      </w:pPr>
      <w:r>
        <w:rPr>
          <w:rFonts w:ascii="Times New Roman" w:hAnsi="Times New Roman" w:cs="Times New Roman"/>
          <w:b/>
          <w:bCs/>
          <w:sz w:val="31"/>
          <w:szCs w:val="31"/>
        </w:rPr>
        <w:t>Aim:</w:t>
      </w:r>
      <w:r>
        <w:rPr>
          <w:rFonts w:ascii="Times New Roman" w:hAnsi="Times New Roman" w:cs="Times New Roman"/>
          <w:b/>
          <w:bCs/>
          <w:sz w:val="30"/>
          <w:szCs w:val="30"/>
        </w:rPr>
        <w:t xml:space="preserve"> </w:t>
      </w:r>
      <w:r w:rsidR="00B07A57">
        <w:rPr>
          <w:rFonts w:ascii="Times New Roman" w:hAnsi="Times New Roman" w:cs="Times New Roman"/>
          <w:sz w:val="30"/>
          <w:szCs w:val="30"/>
        </w:rPr>
        <w:t xml:space="preserve"> </w:t>
      </w:r>
      <w:r>
        <w:rPr>
          <w:rFonts w:ascii="Times New Roman" w:hAnsi="Times New Roman" w:cs="Times New Roman"/>
          <w:sz w:val="30"/>
          <w:szCs w:val="30"/>
        </w:rPr>
        <w:t xml:space="preserve">To implement </w:t>
      </w:r>
      <w:r>
        <w:rPr>
          <w:rFonts w:ascii="Times New Roman" w:hAnsi="Times New Roman"/>
          <w:sz w:val="30"/>
          <w:szCs w:val="30"/>
        </w:rPr>
        <w:t>Implementation of learning algorithms for an</w:t>
      </w:r>
      <w:r w:rsidR="00352F6E">
        <w:rPr>
          <w:rFonts w:ascii="Times New Roman" w:hAnsi="Times New Roman"/>
          <w:sz w:val="30"/>
          <w:szCs w:val="30"/>
        </w:rPr>
        <w:t xml:space="preserve"> </w:t>
      </w:r>
      <w:r>
        <w:rPr>
          <w:rFonts w:ascii="Times New Roman" w:hAnsi="Times New Roman"/>
          <w:sz w:val="30"/>
          <w:szCs w:val="30"/>
        </w:rPr>
        <w:t>application.</w:t>
      </w:r>
    </w:p>
    <w:p w14:paraId="254CC737" w14:textId="77777777" w:rsidR="00B07A57" w:rsidRDefault="00B07A57">
      <w:pPr>
        <w:rPr>
          <w:rFonts w:ascii="Times New Roman" w:hAnsi="Times New Roman" w:cs="Times New Roman"/>
          <w:b/>
          <w:bCs/>
          <w:sz w:val="31"/>
          <w:szCs w:val="31"/>
        </w:rPr>
      </w:pPr>
    </w:p>
    <w:p w14:paraId="4531A6CC" w14:textId="10BFB343" w:rsidR="00E86D63" w:rsidRDefault="00187201">
      <w:pPr>
        <w:rPr>
          <w:rFonts w:ascii="Times New Roman" w:hAnsi="Times New Roman" w:cs="Times New Roman"/>
          <w:b/>
          <w:bCs/>
          <w:sz w:val="31"/>
          <w:szCs w:val="31"/>
        </w:rPr>
      </w:pPr>
      <w:r>
        <w:rPr>
          <w:rFonts w:ascii="Times New Roman" w:hAnsi="Times New Roman" w:cs="Times New Roman"/>
          <w:b/>
          <w:bCs/>
          <w:sz w:val="31"/>
          <w:szCs w:val="31"/>
        </w:rPr>
        <w:t>Problem Description:</w:t>
      </w:r>
    </w:p>
    <w:p w14:paraId="1CD8BBE6" w14:textId="77777777" w:rsidR="00E86D63" w:rsidRDefault="00187201">
      <w:pPr>
        <w:jc w:val="both"/>
        <w:rPr>
          <w:rFonts w:ascii="Times New Roman" w:hAnsi="Times New Roman"/>
          <w:sz w:val="26"/>
          <w:szCs w:val="26"/>
        </w:rPr>
      </w:pPr>
      <w:r>
        <w:rPr>
          <w:rFonts w:ascii="Times New Roman" w:hAnsi="Times New Roman"/>
          <w:sz w:val="26"/>
          <w:szCs w:val="26"/>
        </w:rPr>
        <w:t>Linear Regression is a machine learning algorithm based on supervised learning. It performs a regression task.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being used.</w:t>
      </w:r>
    </w:p>
    <w:p w14:paraId="41AD2D96" w14:textId="77777777" w:rsidR="00E86D63" w:rsidRDefault="00187201">
      <w:pPr>
        <w:rPr>
          <w:rFonts w:ascii="Times New Roman" w:hAnsi="Times New Roman"/>
          <w:b/>
          <w:bCs/>
          <w:sz w:val="31"/>
          <w:szCs w:val="31"/>
        </w:rPr>
      </w:pPr>
      <w:r>
        <w:rPr>
          <w:rFonts w:ascii="Times New Roman" w:hAnsi="Times New Roman"/>
          <w:b/>
          <w:bCs/>
          <w:sz w:val="31"/>
          <w:szCs w:val="31"/>
        </w:rPr>
        <w:t>Problem Formulation:</w:t>
      </w:r>
    </w:p>
    <w:p w14:paraId="2BBAB4D3" w14:textId="77777777" w:rsidR="00E86D63" w:rsidRDefault="00187201">
      <w:pPr>
        <w:jc w:val="both"/>
        <w:rPr>
          <w:rFonts w:ascii="Times New Roman" w:hAnsi="Times New Roman"/>
          <w:sz w:val="26"/>
          <w:szCs w:val="26"/>
        </w:rPr>
      </w:pPr>
      <w:r>
        <w:rPr>
          <w:rFonts w:ascii="Times New Roman" w:hAnsi="Times New Roman"/>
          <w:sz w:val="26"/>
          <w:szCs w:val="26"/>
        </w:rPr>
        <w:t>While training the model we are given :</w:t>
      </w:r>
    </w:p>
    <w:p w14:paraId="34B7DA9F" w14:textId="77777777" w:rsidR="00E86D63" w:rsidRDefault="00187201">
      <w:pPr>
        <w:jc w:val="both"/>
        <w:rPr>
          <w:rFonts w:ascii="Times New Roman" w:hAnsi="Times New Roman"/>
          <w:sz w:val="26"/>
          <w:szCs w:val="26"/>
        </w:rPr>
      </w:pPr>
      <w:r>
        <w:rPr>
          <w:rFonts w:ascii="Times New Roman" w:hAnsi="Times New Roman"/>
          <w:sz w:val="26"/>
          <w:szCs w:val="26"/>
        </w:rPr>
        <w:t>x: input training data (univariate – one input variable(parameter))</w:t>
      </w:r>
    </w:p>
    <w:p w14:paraId="0C4AC2AF" w14:textId="77777777" w:rsidR="00E86D63" w:rsidRDefault="00187201">
      <w:pPr>
        <w:jc w:val="both"/>
        <w:rPr>
          <w:rFonts w:ascii="Times New Roman" w:hAnsi="Times New Roman"/>
          <w:sz w:val="26"/>
          <w:szCs w:val="26"/>
        </w:rPr>
      </w:pPr>
      <w:r>
        <w:rPr>
          <w:rFonts w:ascii="Times New Roman" w:hAnsi="Times New Roman"/>
          <w:sz w:val="26"/>
          <w:szCs w:val="26"/>
        </w:rPr>
        <w:t>y: labels to data (supervised learning)</w:t>
      </w:r>
    </w:p>
    <w:p w14:paraId="2B1B5A8A" w14:textId="77777777" w:rsidR="00E86D63" w:rsidRDefault="00E86D63">
      <w:pPr>
        <w:jc w:val="both"/>
        <w:rPr>
          <w:rFonts w:ascii="Times New Roman" w:hAnsi="Times New Roman"/>
          <w:sz w:val="26"/>
          <w:szCs w:val="26"/>
        </w:rPr>
      </w:pPr>
    </w:p>
    <w:p w14:paraId="536D24FE" w14:textId="77777777" w:rsidR="00E86D63" w:rsidRDefault="00187201">
      <w:pPr>
        <w:jc w:val="both"/>
        <w:rPr>
          <w:rFonts w:ascii="Times New Roman" w:hAnsi="Times New Roman"/>
          <w:sz w:val="26"/>
          <w:szCs w:val="26"/>
        </w:rPr>
      </w:pPr>
      <w:r>
        <w:rPr>
          <w:rFonts w:ascii="Times New Roman" w:hAnsi="Times New Roman"/>
          <w:sz w:val="26"/>
          <w:szCs w:val="26"/>
        </w:rPr>
        <w:t>When training the model – it fits the best line to predict the value of y for a given value of x. The model gets the best regression fit line by finding the best θ1 and θ2 values.</w:t>
      </w:r>
    </w:p>
    <w:p w14:paraId="1D30FB58" w14:textId="77777777" w:rsidR="00E86D63" w:rsidRDefault="00187201">
      <w:pPr>
        <w:jc w:val="both"/>
        <w:rPr>
          <w:rFonts w:ascii="Times New Roman" w:hAnsi="Times New Roman"/>
          <w:sz w:val="26"/>
          <w:szCs w:val="26"/>
        </w:rPr>
      </w:pPr>
      <w:r>
        <w:rPr>
          <w:rFonts w:ascii="Times New Roman" w:hAnsi="Times New Roman"/>
          <w:sz w:val="26"/>
          <w:szCs w:val="26"/>
        </w:rPr>
        <w:t>θ1: intercept</w:t>
      </w:r>
    </w:p>
    <w:p w14:paraId="7B2714FD" w14:textId="77777777" w:rsidR="00E86D63" w:rsidRDefault="00187201">
      <w:pPr>
        <w:jc w:val="both"/>
        <w:rPr>
          <w:rFonts w:ascii="Times New Roman" w:hAnsi="Times New Roman"/>
          <w:sz w:val="26"/>
          <w:szCs w:val="26"/>
        </w:rPr>
      </w:pPr>
      <w:r>
        <w:rPr>
          <w:rFonts w:ascii="Times New Roman" w:hAnsi="Times New Roman"/>
          <w:sz w:val="26"/>
          <w:szCs w:val="26"/>
        </w:rPr>
        <w:t>θ2: coefficient of x</w:t>
      </w:r>
    </w:p>
    <w:p w14:paraId="255D2CB1" w14:textId="77777777" w:rsidR="00E86D63" w:rsidRDefault="00187201">
      <w:pPr>
        <w:jc w:val="both"/>
        <w:rPr>
          <w:rFonts w:ascii="Times New Roman" w:hAnsi="Times New Roman"/>
          <w:sz w:val="26"/>
          <w:szCs w:val="26"/>
        </w:rPr>
      </w:pPr>
      <w:r>
        <w:rPr>
          <w:rFonts w:ascii="Times New Roman" w:hAnsi="Times New Roman"/>
          <w:sz w:val="26"/>
          <w:szCs w:val="26"/>
        </w:rPr>
        <w:t>Once we find the best θ1 and θ2 values, we get the best fit line. So when we are finally using our model for prediction, it will predict the value of y for the input value of x.</w:t>
      </w:r>
    </w:p>
    <w:p w14:paraId="028842AB" w14:textId="77777777" w:rsidR="00E86D63" w:rsidRDefault="00187201">
      <w:pPr>
        <w:jc w:val="both"/>
        <w:rPr>
          <w:rFonts w:ascii="Times New Roman" w:hAnsi="Times New Roman"/>
          <w:b/>
          <w:bCs/>
          <w:sz w:val="31"/>
          <w:szCs w:val="31"/>
        </w:rPr>
      </w:pPr>
      <w:r>
        <w:rPr>
          <w:rFonts w:ascii="Times New Roman" w:hAnsi="Times New Roman"/>
          <w:b/>
          <w:bCs/>
          <w:sz w:val="31"/>
          <w:szCs w:val="31"/>
        </w:rPr>
        <w:t>Source code:</w:t>
      </w:r>
    </w:p>
    <w:p w14:paraId="777F7045" w14:textId="77777777" w:rsidR="00B07A57" w:rsidRPr="00B07A57" w:rsidRDefault="00B07A57" w:rsidP="00B07A57">
      <w:pPr>
        <w:jc w:val="both"/>
        <w:rPr>
          <w:rFonts w:ascii="Times New Roman" w:eastAsia="monospace" w:hAnsi="Times New Roman" w:cs="Times New Roman"/>
          <w:sz w:val="24"/>
          <w:szCs w:val="24"/>
          <w:shd w:val="clear" w:color="auto" w:fill="011627"/>
        </w:rPr>
      </w:pPr>
      <w:r w:rsidRPr="00B07A57">
        <w:rPr>
          <w:rFonts w:ascii="Times New Roman" w:eastAsia="monospace" w:hAnsi="Times New Roman" w:cs="Times New Roman"/>
          <w:sz w:val="24"/>
          <w:szCs w:val="24"/>
          <w:shd w:val="clear" w:color="auto" w:fill="011627"/>
        </w:rPr>
        <w:t>import pandas as pd</w:t>
      </w:r>
    </w:p>
    <w:p w14:paraId="6F030D1C" w14:textId="77777777" w:rsidR="00B07A57" w:rsidRPr="00B07A57" w:rsidRDefault="00B07A57" w:rsidP="00B07A57">
      <w:pPr>
        <w:jc w:val="both"/>
        <w:rPr>
          <w:rFonts w:ascii="Times New Roman" w:eastAsia="monospace" w:hAnsi="Times New Roman" w:cs="Times New Roman"/>
          <w:sz w:val="24"/>
          <w:szCs w:val="24"/>
          <w:shd w:val="clear" w:color="auto" w:fill="011627"/>
        </w:rPr>
      </w:pPr>
      <w:r w:rsidRPr="00B07A57">
        <w:rPr>
          <w:rFonts w:ascii="Times New Roman" w:eastAsia="monospace" w:hAnsi="Times New Roman" w:cs="Times New Roman"/>
          <w:sz w:val="24"/>
          <w:szCs w:val="24"/>
          <w:shd w:val="clear" w:color="auto" w:fill="011627"/>
        </w:rPr>
        <w:t>import numpy as np</w:t>
      </w:r>
    </w:p>
    <w:p w14:paraId="631AE9B9" w14:textId="77777777" w:rsidR="00B07A57" w:rsidRPr="00B07A57" w:rsidRDefault="00B07A57" w:rsidP="00B07A57">
      <w:pPr>
        <w:jc w:val="both"/>
        <w:rPr>
          <w:rFonts w:ascii="Times New Roman" w:eastAsia="monospace" w:hAnsi="Times New Roman" w:cs="Times New Roman"/>
          <w:sz w:val="24"/>
          <w:szCs w:val="24"/>
          <w:shd w:val="clear" w:color="auto" w:fill="011627"/>
        </w:rPr>
      </w:pPr>
      <w:r w:rsidRPr="00B07A57">
        <w:rPr>
          <w:rFonts w:ascii="Times New Roman" w:eastAsia="monospace" w:hAnsi="Times New Roman" w:cs="Times New Roman"/>
          <w:sz w:val="24"/>
          <w:szCs w:val="24"/>
          <w:shd w:val="clear" w:color="auto" w:fill="011627"/>
        </w:rPr>
        <w:lastRenderedPageBreak/>
        <w:t>import matplotlib.pyplot as plt</w:t>
      </w:r>
    </w:p>
    <w:p w14:paraId="1A855678" w14:textId="77777777" w:rsidR="00B07A57" w:rsidRPr="00B07A57" w:rsidRDefault="00B07A57" w:rsidP="00B07A57">
      <w:pPr>
        <w:jc w:val="both"/>
        <w:rPr>
          <w:rFonts w:ascii="Times New Roman" w:eastAsia="monospace" w:hAnsi="Times New Roman" w:cs="Times New Roman"/>
          <w:sz w:val="24"/>
          <w:szCs w:val="24"/>
          <w:shd w:val="clear" w:color="auto" w:fill="011627"/>
        </w:rPr>
      </w:pPr>
      <w:r w:rsidRPr="00B07A57">
        <w:rPr>
          <w:rFonts w:ascii="Times New Roman" w:eastAsia="monospace" w:hAnsi="Times New Roman" w:cs="Times New Roman"/>
          <w:sz w:val="24"/>
          <w:szCs w:val="24"/>
          <w:shd w:val="clear" w:color="auto" w:fill="011627"/>
        </w:rPr>
        <w:t>from sklearn.model_selection import train_test_split</w:t>
      </w:r>
    </w:p>
    <w:p w14:paraId="08530187" w14:textId="77777777" w:rsidR="00B07A57" w:rsidRPr="00B07A57" w:rsidRDefault="00B07A57" w:rsidP="00B07A57">
      <w:pPr>
        <w:jc w:val="both"/>
        <w:rPr>
          <w:rFonts w:ascii="Times New Roman" w:eastAsia="monospace" w:hAnsi="Times New Roman" w:cs="Times New Roman"/>
          <w:sz w:val="24"/>
          <w:szCs w:val="24"/>
          <w:shd w:val="clear" w:color="auto" w:fill="011627"/>
        </w:rPr>
      </w:pPr>
      <w:r w:rsidRPr="00B07A57">
        <w:rPr>
          <w:rFonts w:ascii="Times New Roman" w:eastAsia="monospace" w:hAnsi="Times New Roman" w:cs="Times New Roman"/>
          <w:sz w:val="24"/>
          <w:szCs w:val="24"/>
          <w:shd w:val="clear" w:color="auto" w:fill="011627"/>
        </w:rPr>
        <w:t>from sklearn.linear_model import LinearRegression</w:t>
      </w:r>
    </w:p>
    <w:p w14:paraId="736E59E7" w14:textId="77777777" w:rsidR="00B07A57" w:rsidRPr="00B07A57" w:rsidRDefault="00B07A57" w:rsidP="00B07A57">
      <w:pPr>
        <w:jc w:val="both"/>
        <w:rPr>
          <w:rFonts w:ascii="Times New Roman" w:eastAsia="monospace" w:hAnsi="Times New Roman" w:cs="Times New Roman"/>
          <w:sz w:val="24"/>
          <w:szCs w:val="24"/>
          <w:shd w:val="clear" w:color="auto" w:fill="011627"/>
        </w:rPr>
      </w:pPr>
      <w:r w:rsidRPr="00B07A57">
        <w:rPr>
          <w:rFonts w:ascii="Times New Roman" w:eastAsia="monospace" w:hAnsi="Times New Roman" w:cs="Times New Roman"/>
          <w:sz w:val="24"/>
          <w:szCs w:val="24"/>
          <w:shd w:val="clear" w:color="auto" w:fill="011627"/>
        </w:rPr>
        <w:t>from sklearn import metrics</w:t>
      </w:r>
    </w:p>
    <w:p w14:paraId="0B397476" w14:textId="51CD46B1" w:rsidR="00B07A57" w:rsidRPr="00B07A57" w:rsidRDefault="00B07A57" w:rsidP="00B07A57">
      <w:pPr>
        <w:jc w:val="both"/>
        <w:rPr>
          <w:rFonts w:ascii="Times New Roman" w:eastAsia="monospace" w:hAnsi="Times New Roman" w:cs="Times New Roman"/>
          <w:sz w:val="24"/>
          <w:szCs w:val="24"/>
          <w:shd w:val="clear" w:color="auto" w:fill="011627"/>
        </w:rPr>
      </w:pPr>
      <w:r w:rsidRPr="00B07A57">
        <w:rPr>
          <w:rFonts w:ascii="Times New Roman" w:eastAsia="monospace" w:hAnsi="Times New Roman" w:cs="Times New Roman"/>
          <w:sz w:val="24"/>
          <w:szCs w:val="24"/>
          <w:shd w:val="clear" w:color="auto" w:fill="011627"/>
        </w:rPr>
        <w:t>%matplotlib inline</w:t>
      </w:r>
    </w:p>
    <w:p w14:paraId="363583F2" w14:textId="77777777" w:rsidR="00B07A57" w:rsidRPr="00B07A57" w:rsidRDefault="00B07A57" w:rsidP="00B07A57">
      <w:pPr>
        <w:jc w:val="both"/>
        <w:rPr>
          <w:rFonts w:ascii="Times New Roman" w:eastAsia="monospace" w:hAnsi="Times New Roman" w:cs="Times New Roman"/>
          <w:sz w:val="24"/>
          <w:szCs w:val="24"/>
          <w:shd w:val="clear" w:color="auto" w:fill="011627"/>
        </w:rPr>
      </w:pPr>
      <w:r w:rsidRPr="00B07A57">
        <w:rPr>
          <w:rFonts w:ascii="Times New Roman" w:eastAsia="monospace" w:hAnsi="Times New Roman" w:cs="Times New Roman"/>
          <w:sz w:val="24"/>
          <w:szCs w:val="24"/>
          <w:shd w:val="clear" w:color="auto" w:fill="011627"/>
        </w:rPr>
        <w:t>from google.colab import files</w:t>
      </w:r>
    </w:p>
    <w:p w14:paraId="3E13B3C8" w14:textId="77777777" w:rsidR="00B07A57" w:rsidRPr="00B07A57" w:rsidRDefault="00B07A57" w:rsidP="00B07A57">
      <w:pPr>
        <w:jc w:val="both"/>
        <w:rPr>
          <w:rFonts w:ascii="Times New Roman" w:eastAsia="monospace" w:hAnsi="Times New Roman" w:cs="Times New Roman"/>
          <w:sz w:val="24"/>
          <w:szCs w:val="24"/>
          <w:shd w:val="clear" w:color="auto" w:fill="011627"/>
        </w:rPr>
      </w:pPr>
      <w:r w:rsidRPr="00B07A57">
        <w:rPr>
          <w:rFonts w:ascii="Times New Roman" w:eastAsia="monospace" w:hAnsi="Times New Roman" w:cs="Times New Roman"/>
          <w:sz w:val="24"/>
          <w:szCs w:val="24"/>
          <w:shd w:val="clear" w:color="auto" w:fill="011627"/>
        </w:rPr>
        <w:t>uploaded = files.upload()</w:t>
      </w:r>
    </w:p>
    <w:p w14:paraId="14E4C378" w14:textId="77777777" w:rsidR="00B07A57" w:rsidRPr="00B07A57" w:rsidRDefault="00B07A57" w:rsidP="00B07A57">
      <w:pPr>
        <w:jc w:val="both"/>
        <w:rPr>
          <w:rFonts w:ascii="Times New Roman" w:eastAsia="monospace" w:hAnsi="Times New Roman" w:cs="Times New Roman"/>
          <w:sz w:val="24"/>
          <w:szCs w:val="24"/>
          <w:shd w:val="clear" w:color="auto" w:fill="011627"/>
        </w:rPr>
      </w:pPr>
      <w:r w:rsidRPr="00B07A57">
        <w:rPr>
          <w:rFonts w:ascii="Times New Roman" w:eastAsia="monospace" w:hAnsi="Times New Roman" w:cs="Times New Roman"/>
          <w:sz w:val="24"/>
          <w:szCs w:val="24"/>
          <w:shd w:val="clear" w:color="auto" w:fill="011627"/>
        </w:rPr>
        <w:t>import io</w:t>
      </w:r>
    </w:p>
    <w:p w14:paraId="4DF978BC" w14:textId="64C76DD4" w:rsidR="00B07A57" w:rsidRPr="00B07A57" w:rsidRDefault="00B07A57" w:rsidP="00B07A57">
      <w:pPr>
        <w:jc w:val="both"/>
        <w:rPr>
          <w:rFonts w:ascii="Times New Roman" w:eastAsia="monospace" w:hAnsi="Times New Roman" w:cs="Times New Roman"/>
          <w:sz w:val="24"/>
          <w:szCs w:val="24"/>
          <w:shd w:val="clear" w:color="auto" w:fill="011627"/>
        </w:rPr>
      </w:pPr>
      <w:r w:rsidRPr="00B07A57">
        <w:rPr>
          <w:rFonts w:ascii="Times New Roman" w:eastAsia="monospace" w:hAnsi="Times New Roman" w:cs="Times New Roman"/>
          <w:sz w:val="24"/>
          <w:szCs w:val="24"/>
          <w:shd w:val="clear" w:color="auto" w:fill="011627"/>
        </w:rPr>
        <w:t>dataset = pd.read_csv(io.BytesIO(uploaded['student_scores.csv']))</w:t>
      </w:r>
    </w:p>
    <w:p w14:paraId="7D54A1E5" w14:textId="64F9F8B7" w:rsidR="00B07A57" w:rsidRPr="00B07A57" w:rsidRDefault="00B07A57" w:rsidP="00B07A57">
      <w:pPr>
        <w:jc w:val="both"/>
        <w:rPr>
          <w:rFonts w:ascii="Times New Roman" w:eastAsia="monospace" w:hAnsi="Times New Roman" w:cs="Times New Roman"/>
          <w:sz w:val="24"/>
          <w:szCs w:val="24"/>
          <w:shd w:val="clear" w:color="auto" w:fill="011627"/>
        </w:rPr>
      </w:pPr>
      <w:r w:rsidRPr="00B07A57">
        <w:rPr>
          <w:rFonts w:ascii="Times New Roman" w:eastAsia="monospace" w:hAnsi="Times New Roman" w:cs="Times New Roman"/>
          <w:sz w:val="24"/>
          <w:szCs w:val="24"/>
          <w:shd w:val="clear" w:color="auto" w:fill="011627"/>
        </w:rPr>
        <w:t>dataset.shape</w:t>
      </w:r>
    </w:p>
    <w:p w14:paraId="000CA830" w14:textId="1E3B535E" w:rsidR="00B07A57" w:rsidRPr="00B07A57" w:rsidRDefault="00B07A57" w:rsidP="00B07A57">
      <w:pPr>
        <w:jc w:val="both"/>
        <w:rPr>
          <w:rFonts w:ascii="Times New Roman" w:eastAsia="monospace" w:hAnsi="Times New Roman" w:cs="Times New Roman"/>
          <w:sz w:val="24"/>
          <w:szCs w:val="24"/>
          <w:shd w:val="clear" w:color="auto" w:fill="011627"/>
        </w:rPr>
      </w:pPr>
      <w:r w:rsidRPr="00B07A57">
        <w:rPr>
          <w:rFonts w:ascii="Times New Roman" w:eastAsia="monospace" w:hAnsi="Times New Roman" w:cs="Times New Roman"/>
          <w:sz w:val="24"/>
          <w:szCs w:val="24"/>
          <w:shd w:val="clear" w:color="auto" w:fill="011627"/>
        </w:rPr>
        <w:t>dataset.describe()</w:t>
      </w:r>
    </w:p>
    <w:p w14:paraId="009CE832" w14:textId="77777777" w:rsidR="00B07A57" w:rsidRPr="00B07A57" w:rsidRDefault="00B07A57" w:rsidP="00B07A57">
      <w:pPr>
        <w:jc w:val="both"/>
        <w:rPr>
          <w:rFonts w:ascii="Times New Roman" w:eastAsia="monospace" w:hAnsi="Times New Roman" w:cs="Times New Roman"/>
          <w:sz w:val="24"/>
          <w:szCs w:val="24"/>
          <w:shd w:val="clear" w:color="auto" w:fill="011627"/>
        </w:rPr>
      </w:pPr>
      <w:r w:rsidRPr="00B07A57">
        <w:rPr>
          <w:rFonts w:ascii="Times New Roman" w:eastAsia="monospace" w:hAnsi="Times New Roman" w:cs="Times New Roman"/>
          <w:sz w:val="24"/>
          <w:szCs w:val="24"/>
          <w:shd w:val="clear" w:color="auto" w:fill="011627"/>
        </w:rPr>
        <w:t>dataset.plot(x='Hours', y='Scores', style='o')</w:t>
      </w:r>
    </w:p>
    <w:p w14:paraId="1E8486D5" w14:textId="77777777" w:rsidR="00B07A57" w:rsidRPr="00B07A57" w:rsidRDefault="00B07A57" w:rsidP="00B07A57">
      <w:pPr>
        <w:jc w:val="both"/>
        <w:rPr>
          <w:rFonts w:ascii="Times New Roman" w:eastAsia="monospace" w:hAnsi="Times New Roman" w:cs="Times New Roman"/>
          <w:sz w:val="24"/>
          <w:szCs w:val="24"/>
          <w:shd w:val="clear" w:color="auto" w:fill="011627"/>
        </w:rPr>
      </w:pPr>
      <w:r w:rsidRPr="00B07A57">
        <w:rPr>
          <w:rFonts w:ascii="Times New Roman" w:eastAsia="monospace" w:hAnsi="Times New Roman" w:cs="Times New Roman"/>
          <w:sz w:val="24"/>
          <w:szCs w:val="24"/>
          <w:shd w:val="clear" w:color="auto" w:fill="011627"/>
        </w:rPr>
        <w:t>plt.title('Hours vs Percentage')</w:t>
      </w:r>
    </w:p>
    <w:p w14:paraId="5D355124" w14:textId="77777777" w:rsidR="00B07A57" w:rsidRPr="00B07A57" w:rsidRDefault="00B07A57" w:rsidP="00B07A57">
      <w:pPr>
        <w:jc w:val="both"/>
        <w:rPr>
          <w:rFonts w:ascii="Times New Roman" w:eastAsia="monospace" w:hAnsi="Times New Roman" w:cs="Times New Roman"/>
          <w:sz w:val="24"/>
          <w:szCs w:val="24"/>
          <w:shd w:val="clear" w:color="auto" w:fill="011627"/>
        </w:rPr>
      </w:pPr>
      <w:r w:rsidRPr="00B07A57">
        <w:rPr>
          <w:rFonts w:ascii="Times New Roman" w:eastAsia="monospace" w:hAnsi="Times New Roman" w:cs="Times New Roman"/>
          <w:sz w:val="24"/>
          <w:szCs w:val="24"/>
          <w:shd w:val="clear" w:color="auto" w:fill="011627"/>
        </w:rPr>
        <w:t>plt.xlabel('Hours Studied')</w:t>
      </w:r>
    </w:p>
    <w:p w14:paraId="6176CA13" w14:textId="77777777" w:rsidR="00B07A57" w:rsidRPr="00B07A57" w:rsidRDefault="00B07A57" w:rsidP="00B07A57">
      <w:pPr>
        <w:jc w:val="both"/>
        <w:rPr>
          <w:rFonts w:ascii="Times New Roman" w:eastAsia="monospace" w:hAnsi="Times New Roman" w:cs="Times New Roman"/>
          <w:sz w:val="24"/>
          <w:szCs w:val="24"/>
          <w:shd w:val="clear" w:color="auto" w:fill="011627"/>
        </w:rPr>
      </w:pPr>
      <w:r w:rsidRPr="00B07A57">
        <w:rPr>
          <w:rFonts w:ascii="Times New Roman" w:eastAsia="monospace" w:hAnsi="Times New Roman" w:cs="Times New Roman"/>
          <w:sz w:val="24"/>
          <w:szCs w:val="24"/>
          <w:shd w:val="clear" w:color="auto" w:fill="011627"/>
        </w:rPr>
        <w:t>plt.ylabel('Percentage Score')</w:t>
      </w:r>
    </w:p>
    <w:p w14:paraId="35F71471" w14:textId="736253F2" w:rsidR="00B07A57" w:rsidRPr="00B07A57" w:rsidRDefault="00B07A57" w:rsidP="00B07A57">
      <w:pPr>
        <w:jc w:val="both"/>
        <w:rPr>
          <w:rFonts w:ascii="Times New Roman" w:eastAsia="monospace" w:hAnsi="Times New Roman" w:cs="Times New Roman"/>
          <w:sz w:val="24"/>
          <w:szCs w:val="24"/>
          <w:shd w:val="clear" w:color="auto" w:fill="011627"/>
        </w:rPr>
      </w:pPr>
      <w:r w:rsidRPr="00B07A57">
        <w:rPr>
          <w:rFonts w:ascii="Times New Roman" w:eastAsia="monospace" w:hAnsi="Times New Roman" w:cs="Times New Roman"/>
          <w:sz w:val="24"/>
          <w:szCs w:val="24"/>
          <w:shd w:val="clear" w:color="auto" w:fill="011627"/>
        </w:rPr>
        <w:t>plt.show()</w:t>
      </w:r>
    </w:p>
    <w:p w14:paraId="62D813DB" w14:textId="77777777" w:rsidR="00B07A57" w:rsidRPr="00B07A57" w:rsidRDefault="00B07A57" w:rsidP="00B07A57">
      <w:pPr>
        <w:jc w:val="both"/>
        <w:rPr>
          <w:rFonts w:ascii="Times New Roman" w:eastAsia="monospace" w:hAnsi="Times New Roman" w:cs="Times New Roman"/>
          <w:sz w:val="24"/>
          <w:szCs w:val="24"/>
          <w:shd w:val="clear" w:color="auto" w:fill="011627"/>
        </w:rPr>
      </w:pPr>
      <w:r w:rsidRPr="00B07A57">
        <w:rPr>
          <w:rFonts w:ascii="Times New Roman" w:eastAsia="monospace" w:hAnsi="Times New Roman" w:cs="Times New Roman"/>
          <w:sz w:val="24"/>
          <w:szCs w:val="24"/>
          <w:shd w:val="clear" w:color="auto" w:fill="011627"/>
        </w:rPr>
        <w:t>X = dataset.iloc[:, :-1].values</w:t>
      </w:r>
    </w:p>
    <w:p w14:paraId="14AB77B9" w14:textId="28C046A1" w:rsidR="00B07A57" w:rsidRPr="00B07A57" w:rsidRDefault="00B07A57" w:rsidP="00B07A57">
      <w:pPr>
        <w:jc w:val="both"/>
        <w:rPr>
          <w:rFonts w:ascii="Times New Roman" w:eastAsia="monospace" w:hAnsi="Times New Roman" w:cs="Times New Roman"/>
          <w:sz w:val="24"/>
          <w:szCs w:val="24"/>
          <w:shd w:val="clear" w:color="auto" w:fill="011627"/>
        </w:rPr>
      </w:pPr>
      <w:r w:rsidRPr="00B07A57">
        <w:rPr>
          <w:rFonts w:ascii="Times New Roman" w:eastAsia="monospace" w:hAnsi="Times New Roman" w:cs="Times New Roman"/>
          <w:sz w:val="24"/>
          <w:szCs w:val="24"/>
          <w:shd w:val="clear" w:color="auto" w:fill="011627"/>
        </w:rPr>
        <w:t>y = dataset.iloc[:, 1].values</w:t>
      </w:r>
    </w:p>
    <w:p w14:paraId="16D4CE28" w14:textId="4B1DC4A0" w:rsidR="00B07A57" w:rsidRPr="00B07A57" w:rsidRDefault="00B07A57" w:rsidP="00B07A57">
      <w:pPr>
        <w:jc w:val="both"/>
        <w:rPr>
          <w:rFonts w:ascii="Times New Roman" w:eastAsia="monospace" w:hAnsi="Times New Roman" w:cs="Times New Roman"/>
          <w:sz w:val="24"/>
          <w:szCs w:val="24"/>
          <w:shd w:val="clear" w:color="auto" w:fill="011627"/>
        </w:rPr>
      </w:pPr>
      <w:r w:rsidRPr="00B07A57">
        <w:rPr>
          <w:rFonts w:ascii="Times New Roman" w:eastAsia="monospace" w:hAnsi="Times New Roman" w:cs="Times New Roman"/>
          <w:sz w:val="24"/>
          <w:szCs w:val="24"/>
          <w:shd w:val="clear" w:color="auto" w:fill="011627"/>
        </w:rPr>
        <w:t>X_train, X_test, y_train, y_test = train_test_split(X, y, test_size=0.2, random_state=0)</w:t>
      </w:r>
    </w:p>
    <w:p w14:paraId="7CF5A261" w14:textId="77777777" w:rsidR="00B07A57" w:rsidRPr="00B07A57" w:rsidRDefault="00B07A57" w:rsidP="00B07A57">
      <w:pPr>
        <w:jc w:val="both"/>
        <w:rPr>
          <w:rFonts w:ascii="Times New Roman" w:eastAsia="monospace" w:hAnsi="Times New Roman" w:cs="Times New Roman"/>
          <w:sz w:val="24"/>
          <w:szCs w:val="24"/>
          <w:shd w:val="clear" w:color="auto" w:fill="011627"/>
        </w:rPr>
      </w:pPr>
      <w:r w:rsidRPr="00B07A57">
        <w:rPr>
          <w:rFonts w:ascii="Times New Roman" w:eastAsia="monospace" w:hAnsi="Times New Roman" w:cs="Times New Roman"/>
          <w:sz w:val="24"/>
          <w:szCs w:val="24"/>
          <w:shd w:val="clear" w:color="auto" w:fill="011627"/>
        </w:rPr>
        <w:t>regressor = LinearRegression()</w:t>
      </w:r>
    </w:p>
    <w:p w14:paraId="5C556A1B" w14:textId="7323354A" w:rsidR="00B07A57" w:rsidRPr="00B07A57" w:rsidRDefault="00B07A57" w:rsidP="00B07A57">
      <w:pPr>
        <w:jc w:val="both"/>
        <w:rPr>
          <w:rFonts w:ascii="Times New Roman" w:eastAsia="monospace" w:hAnsi="Times New Roman" w:cs="Times New Roman"/>
          <w:sz w:val="24"/>
          <w:szCs w:val="24"/>
          <w:shd w:val="clear" w:color="auto" w:fill="011627"/>
        </w:rPr>
      </w:pPr>
      <w:r w:rsidRPr="00B07A57">
        <w:rPr>
          <w:rFonts w:ascii="Times New Roman" w:eastAsia="monospace" w:hAnsi="Times New Roman" w:cs="Times New Roman"/>
          <w:sz w:val="24"/>
          <w:szCs w:val="24"/>
          <w:shd w:val="clear" w:color="auto" w:fill="011627"/>
        </w:rPr>
        <w:t>regressor.fit(X_train, y_train)</w:t>
      </w:r>
    </w:p>
    <w:p w14:paraId="1978FBDF" w14:textId="0EFBF644" w:rsidR="00B07A57" w:rsidRPr="00B07A57" w:rsidRDefault="00B07A57" w:rsidP="00B07A57">
      <w:pPr>
        <w:jc w:val="both"/>
        <w:rPr>
          <w:rFonts w:ascii="Times New Roman" w:eastAsia="monospace" w:hAnsi="Times New Roman" w:cs="Times New Roman"/>
          <w:sz w:val="24"/>
          <w:szCs w:val="24"/>
          <w:shd w:val="clear" w:color="auto" w:fill="011627"/>
        </w:rPr>
      </w:pPr>
      <w:r w:rsidRPr="00B07A57">
        <w:rPr>
          <w:rFonts w:ascii="Times New Roman" w:eastAsia="monospace" w:hAnsi="Times New Roman" w:cs="Times New Roman"/>
          <w:sz w:val="24"/>
          <w:szCs w:val="24"/>
          <w:shd w:val="clear" w:color="auto" w:fill="011627"/>
        </w:rPr>
        <w:t>print(regressor.intercept_)</w:t>
      </w:r>
    </w:p>
    <w:p w14:paraId="6C6F25C0" w14:textId="36F9248D" w:rsidR="00B07A57" w:rsidRPr="00B07A57" w:rsidRDefault="00B07A57" w:rsidP="00B07A57">
      <w:pPr>
        <w:jc w:val="both"/>
        <w:rPr>
          <w:rFonts w:ascii="Times New Roman" w:eastAsia="monospace" w:hAnsi="Times New Roman" w:cs="Times New Roman"/>
          <w:sz w:val="24"/>
          <w:szCs w:val="24"/>
          <w:shd w:val="clear" w:color="auto" w:fill="011627"/>
        </w:rPr>
      </w:pPr>
      <w:r w:rsidRPr="00B07A57">
        <w:rPr>
          <w:rFonts w:ascii="Times New Roman" w:eastAsia="monospace" w:hAnsi="Times New Roman" w:cs="Times New Roman"/>
          <w:sz w:val="24"/>
          <w:szCs w:val="24"/>
          <w:shd w:val="clear" w:color="auto" w:fill="011627"/>
        </w:rPr>
        <w:t>print(regressor.coef_)</w:t>
      </w:r>
    </w:p>
    <w:p w14:paraId="7F0815AE" w14:textId="77777777" w:rsidR="00B07A57" w:rsidRPr="00B07A57" w:rsidRDefault="00B07A57" w:rsidP="00B07A57">
      <w:pPr>
        <w:jc w:val="both"/>
        <w:rPr>
          <w:rFonts w:ascii="Times New Roman" w:eastAsia="monospace" w:hAnsi="Times New Roman" w:cs="Times New Roman"/>
          <w:sz w:val="24"/>
          <w:szCs w:val="24"/>
          <w:shd w:val="clear" w:color="auto" w:fill="011627"/>
        </w:rPr>
      </w:pPr>
      <w:r w:rsidRPr="00B07A57">
        <w:rPr>
          <w:rFonts w:ascii="Times New Roman" w:eastAsia="monospace" w:hAnsi="Times New Roman" w:cs="Times New Roman"/>
          <w:sz w:val="24"/>
          <w:szCs w:val="24"/>
          <w:shd w:val="clear" w:color="auto" w:fill="011627"/>
        </w:rPr>
        <w:t>y_pred = regressor.predict(X_test)</w:t>
      </w:r>
    </w:p>
    <w:p w14:paraId="7434B9CE" w14:textId="77777777" w:rsidR="00B07A57" w:rsidRPr="00B07A57" w:rsidRDefault="00B07A57" w:rsidP="00B07A57">
      <w:pPr>
        <w:jc w:val="both"/>
        <w:rPr>
          <w:rFonts w:ascii="Times New Roman" w:eastAsia="monospace" w:hAnsi="Times New Roman" w:cs="Times New Roman"/>
          <w:sz w:val="24"/>
          <w:szCs w:val="24"/>
          <w:shd w:val="clear" w:color="auto" w:fill="011627"/>
        </w:rPr>
      </w:pPr>
      <w:r w:rsidRPr="00B07A57">
        <w:rPr>
          <w:rFonts w:ascii="Times New Roman" w:eastAsia="monospace" w:hAnsi="Times New Roman" w:cs="Times New Roman"/>
          <w:sz w:val="24"/>
          <w:szCs w:val="24"/>
          <w:shd w:val="clear" w:color="auto" w:fill="011627"/>
        </w:rPr>
        <w:t>df = pd.DataFrame({'Actual': y_test, 'Predicted': y_pred})</w:t>
      </w:r>
    </w:p>
    <w:p w14:paraId="2D4F1E2D" w14:textId="6339AEF0" w:rsidR="00B07A57" w:rsidRPr="00B07A57" w:rsidRDefault="00B07A57" w:rsidP="00B07A57">
      <w:pPr>
        <w:jc w:val="both"/>
        <w:rPr>
          <w:rFonts w:ascii="Times New Roman" w:eastAsia="monospace" w:hAnsi="Times New Roman" w:cs="Times New Roman"/>
          <w:sz w:val="24"/>
          <w:szCs w:val="24"/>
          <w:shd w:val="clear" w:color="auto" w:fill="011627"/>
        </w:rPr>
      </w:pPr>
      <w:r w:rsidRPr="00B07A57">
        <w:rPr>
          <w:rFonts w:ascii="Times New Roman" w:eastAsia="monospace" w:hAnsi="Times New Roman" w:cs="Times New Roman"/>
          <w:sz w:val="24"/>
          <w:szCs w:val="24"/>
          <w:shd w:val="clear" w:color="auto" w:fill="011627"/>
        </w:rPr>
        <w:t>df</w:t>
      </w:r>
    </w:p>
    <w:p w14:paraId="4F456A08" w14:textId="77777777" w:rsidR="00B07A57" w:rsidRPr="00B07A57" w:rsidRDefault="00B07A57" w:rsidP="00B07A57">
      <w:pPr>
        <w:jc w:val="both"/>
        <w:rPr>
          <w:rFonts w:ascii="Times New Roman" w:eastAsia="monospace" w:hAnsi="Times New Roman" w:cs="Times New Roman"/>
          <w:sz w:val="24"/>
          <w:szCs w:val="24"/>
          <w:shd w:val="clear" w:color="auto" w:fill="011627"/>
        </w:rPr>
      </w:pPr>
      <w:r w:rsidRPr="00B07A57">
        <w:rPr>
          <w:rFonts w:ascii="Times New Roman" w:eastAsia="monospace" w:hAnsi="Times New Roman" w:cs="Times New Roman"/>
          <w:sz w:val="24"/>
          <w:szCs w:val="24"/>
          <w:shd w:val="clear" w:color="auto" w:fill="011627"/>
        </w:rPr>
        <w:t>print('Mean Absolute Error:', metrics.mean_absolute_error(y_test, y_pred))</w:t>
      </w:r>
    </w:p>
    <w:p w14:paraId="35018BE6" w14:textId="77777777" w:rsidR="00B07A57" w:rsidRPr="00B07A57" w:rsidRDefault="00B07A57" w:rsidP="00B07A57">
      <w:pPr>
        <w:jc w:val="both"/>
        <w:rPr>
          <w:rFonts w:ascii="Times New Roman" w:eastAsia="monospace" w:hAnsi="Times New Roman" w:cs="Times New Roman"/>
          <w:sz w:val="24"/>
          <w:szCs w:val="24"/>
          <w:shd w:val="clear" w:color="auto" w:fill="011627"/>
        </w:rPr>
      </w:pPr>
      <w:r w:rsidRPr="00B07A57">
        <w:rPr>
          <w:rFonts w:ascii="Times New Roman" w:eastAsia="monospace" w:hAnsi="Times New Roman" w:cs="Times New Roman"/>
          <w:sz w:val="24"/>
          <w:szCs w:val="24"/>
          <w:shd w:val="clear" w:color="auto" w:fill="011627"/>
        </w:rPr>
        <w:t>print('Mean Squared Error:', metrics.mean_squared_error(y_test, y_pred))</w:t>
      </w:r>
    </w:p>
    <w:p w14:paraId="7C42D650" w14:textId="1760CBFA" w:rsidR="00E86D63" w:rsidRPr="00B07A57" w:rsidRDefault="00B07A57" w:rsidP="00B07A57">
      <w:pPr>
        <w:jc w:val="both"/>
        <w:rPr>
          <w:rFonts w:ascii="Times New Roman" w:hAnsi="Times New Roman" w:cs="Times New Roman"/>
          <w:color w:val="FFFFFF" w:themeColor="background1"/>
          <w:sz w:val="24"/>
          <w:szCs w:val="24"/>
        </w:rPr>
      </w:pPr>
      <w:r w:rsidRPr="00B07A57">
        <w:rPr>
          <w:rFonts w:ascii="Times New Roman" w:eastAsia="monospace" w:hAnsi="Times New Roman" w:cs="Times New Roman"/>
          <w:sz w:val="24"/>
          <w:szCs w:val="24"/>
          <w:shd w:val="clear" w:color="auto" w:fill="011627"/>
        </w:rPr>
        <w:t>print('Root Mean Squared Error:', np.sqrt(metrics.mean_squared_error(y_test, y_pred)))</w:t>
      </w:r>
    </w:p>
    <w:p w14:paraId="2B24BA5E" w14:textId="77777777" w:rsidR="00E86D63" w:rsidRDefault="00E86D63">
      <w:pPr>
        <w:jc w:val="both"/>
        <w:rPr>
          <w:rFonts w:ascii="Times New Roman" w:hAnsi="Times New Roman"/>
          <w:sz w:val="26"/>
          <w:szCs w:val="26"/>
        </w:rPr>
      </w:pPr>
    </w:p>
    <w:p w14:paraId="3B0E7301" w14:textId="77777777" w:rsidR="00E86D63" w:rsidRDefault="00E86D63">
      <w:pPr>
        <w:jc w:val="both"/>
        <w:rPr>
          <w:rFonts w:ascii="Times New Roman" w:hAnsi="Times New Roman"/>
          <w:sz w:val="26"/>
          <w:szCs w:val="26"/>
        </w:rPr>
      </w:pPr>
    </w:p>
    <w:p w14:paraId="345EB273" w14:textId="77777777" w:rsidR="00E86D63" w:rsidRDefault="00187201">
      <w:pPr>
        <w:rPr>
          <w:rFonts w:ascii="Times New Roman" w:hAnsi="Times New Roman" w:cs="Times New Roman"/>
          <w:b/>
          <w:bCs/>
          <w:sz w:val="31"/>
          <w:szCs w:val="31"/>
        </w:rPr>
      </w:pPr>
      <w:r>
        <w:rPr>
          <w:rFonts w:ascii="Times New Roman" w:hAnsi="Times New Roman" w:cs="Times New Roman"/>
          <w:b/>
          <w:bCs/>
          <w:sz w:val="31"/>
          <w:szCs w:val="31"/>
        </w:rPr>
        <w:t>Verification:</w:t>
      </w:r>
    </w:p>
    <w:p w14:paraId="2FF0AB63" w14:textId="1AB040A4" w:rsidR="00E86D63" w:rsidRDefault="00B07A57">
      <w:pPr>
        <w:jc w:val="center"/>
      </w:pPr>
      <w:r>
        <w:rPr>
          <w:noProof/>
        </w:rPr>
        <w:drawing>
          <wp:inline distT="0" distB="0" distL="0" distR="0" wp14:anchorId="7620093A" wp14:editId="3CA4D5F1">
            <wp:extent cx="5274310" cy="29654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65450"/>
                    </a:xfrm>
                    <a:prstGeom prst="rect">
                      <a:avLst/>
                    </a:prstGeom>
                  </pic:spPr>
                </pic:pic>
              </a:graphicData>
            </a:graphic>
          </wp:inline>
        </w:drawing>
      </w:r>
    </w:p>
    <w:p w14:paraId="76AC8EFE" w14:textId="2AABC30F" w:rsidR="00B07A57" w:rsidRDefault="00B07A57">
      <w:pPr>
        <w:jc w:val="center"/>
      </w:pPr>
      <w:r>
        <w:rPr>
          <w:noProof/>
        </w:rPr>
        <w:drawing>
          <wp:inline distT="0" distB="0" distL="0" distR="0" wp14:anchorId="26153CA6" wp14:editId="11EC209C">
            <wp:extent cx="5274310" cy="29654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65450"/>
                    </a:xfrm>
                    <a:prstGeom prst="rect">
                      <a:avLst/>
                    </a:prstGeom>
                  </pic:spPr>
                </pic:pic>
              </a:graphicData>
            </a:graphic>
          </wp:inline>
        </w:drawing>
      </w:r>
    </w:p>
    <w:p w14:paraId="1A66EDBE" w14:textId="39682165" w:rsidR="00B07A57" w:rsidRDefault="00B07A57">
      <w:pPr>
        <w:jc w:val="center"/>
      </w:pPr>
      <w:r>
        <w:rPr>
          <w:noProof/>
        </w:rPr>
        <w:lastRenderedPageBreak/>
        <w:drawing>
          <wp:inline distT="0" distB="0" distL="0" distR="0" wp14:anchorId="6AD5E4D9" wp14:editId="54016AA2">
            <wp:extent cx="5274310" cy="29654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65450"/>
                    </a:xfrm>
                    <a:prstGeom prst="rect">
                      <a:avLst/>
                    </a:prstGeom>
                  </pic:spPr>
                </pic:pic>
              </a:graphicData>
            </a:graphic>
          </wp:inline>
        </w:drawing>
      </w:r>
    </w:p>
    <w:p w14:paraId="3EEBC4FD" w14:textId="77777777" w:rsidR="00E86D63" w:rsidRDefault="00187201">
      <w:pPr>
        <w:rPr>
          <w:rFonts w:ascii="Times New Roman" w:hAnsi="Times New Roman" w:cs="Times New Roman"/>
          <w:b/>
          <w:bCs/>
          <w:sz w:val="40"/>
          <w:szCs w:val="40"/>
        </w:rPr>
      </w:pPr>
      <w:r>
        <w:rPr>
          <w:rFonts w:ascii="Times New Roman" w:hAnsi="Times New Roman" w:cs="Times New Roman"/>
          <w:b/>
          <w:bCs/>
          <w:sz w:val="40"/>
          <w:szCs w:val="40"/>
        </w:rPr>
        <w:t>Result:</w:t>
      </w:r>
    </w:p>
    <w:p w14:paraId="75F0F772" w14:textId="77777777" w:rsidR="00E86D63" w:rsidRDefault="00187201">
      <w:pPr>
        <w:jc w:val="both"/>
      </w:pPr>
      <w:r>
        <w:rPr>
          <w:rFonts w:ascii="Times New Roman" w:hAnsi="Times New Roman" w:cs="Times New Roman"/>
          <w:sz w:val="30"/>
          <w:szCs w:val="30"/>
        </w:rPr>
        <w:t xml:space="preserve">The </w:t>
      </w:r>
      <w:r>
        <w:rPr>
          <w:rFonts w:ascii="Times New Roman" w:hAnsi="Times New Roman"/>
          <w:sz w:val="30"/>
          <w:szCs w:val="30"/>
        </w:rPr>
        <w:t>Implementation of learning algorithms for an application problem.,</w:t>
      </w:r>
      <w:r>
        <w:rPr>
          <w:rFonts w:ascii="Times New Roman" w:hAnsi="Times New Roman" w:cs="Times New Roman"/>
          <w:sz w:val="30"/>
          <w:szCs w:val="30"/>
        </w:rPr>
        <w:t xml:space="preserve"> was analyzed and an optimal solution was devised. This solution was the coded &amp; tested against various test cases and documented.</w:t>
      </w:r>
    </w:p>
    <w:sectPr w:rsidR="00E86D63">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33274" w14:textId="77777777" w:rsidR="003733D8" w:rsidRDefault="003733D8">
      <w:pPr>
        <w:spacing w:line="240" w:lineRule="auto"/>
      </w:pPr>
      <w:r>
        <w:separator/>
      </w:r>
    </w:p>
  </w:endnote>
  <w:endnote w:type="continuationSeparator" w:id="0">
    <w:p w14:paraId="373EDA5E" w14:textId="77777777" w:rsidR="003733D8" w:rsidRDefault="00373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onospace">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287C5" w14:textId="77777777" w:rsidR="003733D8" w:rsidRDefault="003733D8">
      <w:pPr>
        <w:spacing w:after="0" w:line="240" w:lineRule="auto"/>
      </w:pPr>
      <w:r>
        <w:separator/>
      </w:r>
    </w:p>
  </w:footnote>
  <w:footnote w:type="continuationSeparator" w:id="0">
    <w:p w14:paraId="6E7711DB" w14:textId="77777777" w:rsidR="003733D8" w:rsidRDefault="003733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4A61F8F"/>
    <w:rsid w:val="00050A31"/>
    <w:rsid w:val="000716D2"/>
    <w:rsid w:val="00071AAB"/>
    <w:rsid w:val="000976BA"/>
    <w:rsid w:val="000B76C4"/>
    <w:rsid w:val="000C5610"/>
    <w:rsid w:val="000E6552"/>
    <w:rsid w:val="000F3A4F"/>
    <w:rsid w:val="000F59AC"/>
    <w:rsid w:val="001364FE"/>
    <w:rsid w:val="001368DD"/>
    <w:rsid w:val="00147DB3"/>
    <w:rsid w:val="001518A5"/>
    <w:rsid w:val="00170095"/>
    <w:rsid w:val="00170E4F"/>
    <w:rsid w:val="001743F4"/>
    <w:rsid w:val="00187201"/>
    <w:rsid w:val="00187C33"/>
    <w:rsid w:val="001936B7"/>
    <w:rsid w:val="00196AB1"/>
    <w:rsid w:val="00201333"/>
    <w:rsid w:val="00210FA7"/>
    <w:rsid w:val="00216417"/>
    <w:rsid w:val="0026631D"/>
    <w:rsid w:val="002C2F53"/>
    <w:rsid w:val="0033518C"/>
    <w:rsid w:val="003437C2"/>
    <w:rsid w:val="00352F6E"/>
    <w:rsid w:val="003733D8"/>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07A57"/>
    <w:rsid w:val="00B13A52"/>
    <w:rsid w:val="00B24CF4"/>
    <w:rsid w:val="00B26993"/>
    <w:rsid w:val="00B4570C"/>
    <w:rsid w:val="00B5208C"/>
    <w:rsid w:val="00B74876"/>
    <w:rsid w:val="00BA6FC9"/>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86D63"/>
    <w:rsid w:val="00EC24C6"/>
    <w:rsid w:val="00EF2933"/>
    <w:rsid w:val="00F05146"/>
    <w:rsid w:val="00F1115D"/>
    <w:rsid w:val="00F3513C"/>
    <w:rsid w:val="00F465C5"/>
    <w:rsid w:val="00F5180D"/>
    <w:rsid w:val="00F51B21"/>
    <w:rsid w:val="00F51D87"/>
    <w:rsid w:val="00F8455C"/>
    <w:rsid w:val="24A61F8F"/>
    <w:rsid w:val="551E7CFC"/>
    <w:rsid w:val="7F266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B3D4D6"/>
  <w15:docId w15:val="{73C8D4A2-7C14-4F51-AA30-3A6E75B20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3" w:qFormat="1"/>
    <w:lsdException w:name="index 5" w:qFormat="1"/>
    <w:lsdException w:name="index 7" w:qFormat="1"/>
    <w:lsdException w:name="index 9" w:qFormat="1"/>
    <w:lsdException w:name="toc 2" w:qFormat="1"/>
    <w:lsdException w:name="toc 4" w:qFormat="1"/>
    <w:lsdException w:name="toc 8" w:qFormat="1"/>
    <w:lsdException w:name="toc 9" w:qFormat="1"/>
    <w:lsdException w:name="Normal Indent" w:qFormat="1"/>
    <w:lsdException w:name="annotation text" w:qFormat="1"/>
    <w:lsdException w:name="index heading" w:qFormat="1"/>
    <w:lsdException w:name="caption" w:semiHidden="1" w:unhideWhenUsed="1" w:qFormat="1"/>
    <w:lsdException w:name="table of figures" w:qFormat="1"/>
    <w:lsdException w:name="envelope address" w:qFormat="1"/>
    <w:lsdException w:name="envelope return" w:qFormat="1"/>
    <w:lsdException w:name="annotation reference" w:qFormat="1"/>
    <w:lsdException w:name="line number" w:qFormat="1"/>
    <w:lsdException w:name="endnote reference"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qFormat="1"/>
    <w:lsdException w:name="List 3" w:qFormat="1"/>
    <w:lsdException w:name="List 5" w:qFormat="1"/>
    <w:lsdException w:name="List Bullet 4" w:qFormat="1"/>
    <w:lsdException w:name="List Bullet 5" w:qFormat="1"/>
    <w:lsdException w:name="List Number 2" w:qFormat="1"/>
    <w:lsdException w:name="List Number 3" w:qFormat="1"/>
    <w:lsdException w:name="List Number 5" w:qFormat="1"/>
    <w:lsdException w:name="Title" w:qFormat="1"/>
    <w:lsdException w:name="Closing" w:qFormat="1"/>
    <w:lsdException w:name="Default Paragraph Font" w:semiHidden="1" w:qFormat="1"/>
    <w:lsdException w:name="List Continue"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2" w:qFormat="1"/>
    <w:lsdException w:name="Note Heading" w:qFormat="1"/>
    <w:lsdException w:name="Body Text Indent 2" w:qFormat="1"/>
    <w:lsdException w:name="Body Text Indent 3" w:qFormat="1"/>
    <w:lsdException w:name="FollowedHyperlink" w:qFormat="1"/>
    <w:lsdException w:name="Strong" w:qFormat="1"/>
    <w:lsdException w:name="Emphasis" w:qFormat="1"/>
    <w:lsdException w:name="Document Map" w:qFormat="1"/>
    <w:lsdException w:name="E-mail Signature" w:qFormat="1"/>
    <w:lsdException w:name="HTML Top of Form" w:semiHidden="1" w:uiPriority="99" w:unhideWhenUsed="1"/>
    <w:lsdException w:name="HTML Bottom of Form" w:semiHidden="1" w:uiPriority="99" w:unhideWhenUsed="1"/>
    <w:lsdException w:name="HTML Acronym" w:qFormat="1"/>
    <w:lsdException w:name="HTML Definition" w:qFormat="1"/>
    <w:lsdException w:name="HTML Preformatted" w:qFormat="1"/>
    <w:lsdException w:name="HTML Sample" w:qFormat="1"/>
    <w:lsdException w:name="HTML Variable" w:qFormat="1"/>
    <w:lsdException w:name="Normal Table" w:semiHidden="1"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lsdException w:name="Table Classic 1" w:semiHidden="1" w:unhideWhenUsed="1"/>
    <w:lsdException w:name="Table Classic 2" w:semiHidden="1" w:unhideWhenUsed="1"/>
    <w:lsdException w:name="Table Classic 3" w:semiHidden="1" w:unhideWhenUsed="1" w:qFormat="1"/>
    <w:lsdException w:name="Table Classic 4" w:semiHidden="1" w:unhideWhenUsed="1"/>
    <w:lsdException w:name="Table Colorful 1" w:semiHidden="1" w:unhideWhenUsed="1" w:qFormat="1"/>
    <w:lsdException w:name="Table Colorful 2" w:semiHidden="1" w:unhideWhenUsed="1"/>
    <w:lsdException w:name="Table Colorful 3" w:semiHidden="1" w:unhideWhenUsed="1"/>
    <w:lsdException w:name="Table Columns 1" w:semiHidden="1" w:unhideWhenUsed="1" w:qFormat="1"/>
    <w:lsdException w:name="Table Columns 2" w:semiHidden="1" w:unhideWhenUsed="1" w:qFormat="1"/>
    <w:lsdException w:name="Table Columns 3" w:semiHidden="1" w:unhideWhenUsed="1"/>
    <w:lsdException w:name="Table Columns 4" w:semiHidden="1" w:unhideWhenUsed="1"/>
    <w:lsdException w:name="Table Columns 5" w:semiHidden="1" w:unhideWhenUsed="1" w:qFormat="1"/>
    <w:lsdException w:name="Table Grid 1" w:semiHidden="1" w:unhideWhenUsed="1"/>
    <w:lsdException w:name="Table Grid 2" w:semiHidden="1" w:unhideWhenUsed="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lsdException w:name="Table Grid 7" w:semiHidden="1" w:unhideWhenUsed="1"/>
    <w:lsdException w:name="Table Grid 8" w:semiHidden="1" w:unhideWhenUsed="1" w:qFormat="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qFormat="1"/>
    <w:lsdException w:name="Table List 7" w:semiHidden="1" w:unhideWhenUsed="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lsdException w:name="Table Contemporary" w:semiHidden="1" w:unhideWhenUsed="1" w:qFormat="1"/>
    <w:lsdException w:name="Table Elegant" w:semiHidden="1" w:unhideWhenUsed="1" w:qFormat="1"/>
    <w:lsdException w:name="Table Professional" w:semiHidden="1" w:unhideWhenUsed="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Table Grid"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qFormat="1"/>
    <w:lsdException w:name="Medium Grid 2" w:uiPriority="68"/>
    <w:lsdException w:name="Medium Grid 3" w:uiPriority="69"/>
    <w:lsdException w:name="Dark List" w:uiPriority="70"/>
    <w:lsdException w:name="Colorful Shading" w:uiPriority="71" w:qFormat="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qFormat="1"/>
    <w:lsdException w:name="Medium Shading 2 Accent 1" w:uiPriority="64" w:qFormat="1"/>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qFormat="1"/>
    <w:lsdException w:name="Medium Grid 1 Accent 1" w:uiPriority="67"/>
    <w:lsdException w:name="Medium Grid 2 Accent 1" w:uiPriority="68" w:qFormat="1"/>
    <w:lsdException w:name="Medium Grid 3 Accent 1" w:uiPriority="69" w:qFormat="1"/>
    <w:lsdException w:name="Dark List Accent 1" w:uiPriority="70"/>
    <w:lsdException w:name="Colorful Shading Accent 1" w:uiPriority="71"/>
    <w:lsdException w:name="Colorful List Accent 1" w:uiPriority="72" w:qFormat="1"/>
    <w:lsdException w:name="Colorful Grid Accent 1" w:uiPriority="73"/>
    <w:lsdException w:name="Light Shading Accent 2" w:uiPriority="60"/>
    <w:lsdException w:name="Light List Accent 2" w:uiPriority="61" w:qFormat="1"/>
    <w:lsdException w:name="Light Grid Accent 2" w:uiPriority="62"/>
    <w:lsdException w:name="Medium Shading 1 Accent 2" w:uiPriority="63" w:qFormat="1"/>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qFormat="1"/>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qFormat="1"/>
    <w:lsdException w:name="Medium List 1 Accent 3" w:uiPriority="65" w:qFormat="1"/>
    <w:lsdException w:name="Medium List 2 Accent 3" w:uiPriority="66"/>
    <w:lsdException w:name="Medium Grid 1 Accent 3" w:uiPriority="67" w:qFormat="1"/>
    <w:lsdException w:name="Medium Grid 2 Accent 3" w:uiPriority="68"/>
    <w:lsdException w:name="Medium Grid 3 Accent 3" w:uiPriority="69" w:qFormat="1"/>
    <w:lsdException w:name="Dark List Accent 3" w:uiPriority="70"/>
    <w:lsdException w:name="Colorful Shading Accent 3" w:uiPriority="71" w:qFormat="1"/>
    <w:lsdException w:name="Colorful List Accent 3" w:uiPriority="72"/>
    <w:lsdException w:name="Colorful Grid Accent 3" w:uiPriority="73"/>
    <w:lsdException w:name="Light Shading Accent 4" w:uiPriority="60"/>
    <w:lsdException w:name="Light List Accent 4" w:uiPriority="61" w:qFormat="1"/>
    <w:lsdException w:name="Light Grid Accent 4" w:uiPriority="62" w:qFormat="1"/>
    <w:lsdException w:name="Medium Shading 1 Accent 4" w:uiPriority="63" w:qFormat="1"/>
    <w:lsdException w:name="Medium Shading 2 Accent 4" w:uiPriority="64"/>
    <w:lsdException w:name="Medium List 1 Accent 4" w:uiPriority="65"/>
    <w:lsdException w:name="Medium List 2 Accent 4" w:uiPriority="66"/>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lsdException w:name="Colorful List Accent 4" w:uiPriority="72"/>
    <w:lsdException w:name="Colorful Grid Accent 4" w:uiPriority="73" w:qFormat="1"/>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qFormat="1"/>
    <w:lsdException w:name="Colorful List Accent 5" w:uiPriority="72"/>
    <w:lsdException w:name="Colorful Grid Accent 5" w:uiPriority="73"/>
    <w:lsdException w:name="Light Shading Accent 6" w:uiPriority="60"/>
    <w:lsdException w:name="Light List Accent 6" w:uiPriority="61"/>
    <w:lsdException w:name="Light Grid Accent 6" w:uiPriority="62" w:qFormat="1"/>
    <w:lsdException w:name="Medium Shading 1 Accent 6" w:uiPriority="63" w:qFormat="1"/>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qFormat="1"/>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sz w:val="16"/>
      <w:szCs w:val="16"/>
    </w:rPr>
  </w:style>
  <w:style w:type="paragraph" w:styleId="BlockText">
    <w:name w:val="Block Text"/>
    <w:basedOn w:val="Normal"/>
    <w:pPr>
      <w:spacing w:after="120"/>
      <w:ind w:leftChars="700" w:left="1440" w:rightChars="70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Chars="100" w:firstLine="420"/>
    </w:pPr>
  </w:style>
  <w:style w:type="paragraph" w:styleId="BodyTextIndent">
    <w:name w:val="Body Text Indent"/>
    <w:basedOn w:val="Normal"/>
    <w:pPr>
      <w:spacing w:after="120"/>
      <w:ind w:leftChars="200" w:left="420"/>
    </w:pPr>
  </w:style>
  <w:style w:type="paragraph" w:styleId="BodyTextFirstIndent2">
    <w:name w:val="Body Text First Indent 2"/>
    <w:basedOn w:val="BodyTextIndent"/>
    <w:qFormat/>
    <w:pPr>
      <w:ind w:firstLineChars="200" w:firstLine="420"/>
    </w:pPr>
  </w:style>
  <w:style w:type="paragraph" w:styleId="BodyTextIndent2">
    <w:name w:val="Body Text Indent 2"/>
    <w:basedOn w:val="Normal"/>
    <w:qFormat/>
    <w:pPr>
      <w:spacing w:after="120" w:line="480" w:lineRule="auto"/>
      <w:ind w:leftChars="200" w:left="420"/>
    </w:pPr>
  </w:style>
  <w:style w:type="paragraph" w:styleId="BodyTextIndent3">
    <w:name w:val="Body Text Indent 3"/>
    <w:basedOn w:val="Normal"/>
    <w:qFormat/>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sz w:val="20"/>
    </w:rPr>
  </w:style>
  <w:style w:type="paragraph" w:styleId="Closing">
    <w:name w:val="Closing"/>
    <w:basedOn w:val="Normal"/>
    <w:qFormat/>
    <w:pPr>
      <w:ind w:leftChars="2100" w:left="100"/>
    </w:pPr>
  </w:style>
  <w:style w:type="character" w:styleId="CommentReference">
    <w:name w:val="annotation reference"/>
    <w:basedOn w:val="DefaultParagraphFont"/>
    <w:qFormat/>
    <w:rPr>
      <w:sz w:val="21"/>
      <w:szCs w:val="21"/>
    </w:rPr>
  </w:style>
  <w:style w:type="paragraph" w:styleId="CommentText">
    <w:name w:val="annotation text"/>
    <w:basedOn w:val="Normal"/>
    <w:qFormat/>
  </w:style>
  <w:style w:type="paragraph" w:styleId="CommentSubject">
    <w:name w:val="annotation subject"/>
    <w:basedOn w:val="CommentText"/>
    <w:next w:val="CommentText"/>
    <w:qFormat/>
    <w:rPr>
      <w:b/>
      <w:bCs/>
    </w:rPr>
  </w:style>
  <w:style w:type="paragraph" w:styleId="Date">
    <w:name w:val="Date"/>
    <w:basedOn w:val="Normal"/>
    <w:next w:val="Normal"/>
    <w:qFormat/>
    <w:pPr>
      <w:ind w:leftChars="2500" w:left="100"/>
    </w:pPr>
  </w:style>
  <w:style w:type="paragraph" w:styleId="DocumentMap">
    <w:name w:val="Document Map"/>
    <w:basedOn w:val="Normal"/>
    <w:qFormat/>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paragraph" w:styleId="EndnoteText">
    <w:name w:val="endnote text"/>
    <w:basedOn w:val="Normal"/>
    <w:qFormat/>
    <w:pPr>
      <w:snapToGrid w:val="0"/>
    </w:pPr>
  </w:style>
  <w:style w:type="paragraph" w:styleId="EnvelopeAddress">
    <w:name w:val="envelope address"/>
    <w:basedOn w:val="Normal"/>
    <w:qFormat/>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qFormat/>
    <w:pPr>
      <w:snapToGrid w:val="0"/>
    </w:pPr>
    <w:rPr>
      <w:rFonts w:ascii="Arial" w:hAnsi="Arial" w:cs="Arial"/>
    </w:rPr>
  </w:style>
  <w:style w:type="character" w:styleId="FollowedHyperlink">
    <w:name w:val="FollowedHyperlink"/>
    <w:basedOn w:val="DefaultParagraphFont"/>
    <w:qFormat/>
    <w:rPr>
      <w:color w:val="800080"/>
      <w:u w:val="single"/>
    </w:rPr>
  </w:style>
  <w:style w:type="paragraph" w:styleId="Footer">
    <w:name w:val="footer"/>
    <w:basedOn w:val="Normal"/>
    <w:pPr>
      <w:tabs>
        <w:tab w:val="center" w:pos="4153"/>
        <w:tab w:val="right" w:pos="8306"/>
      </w:tabs>
      <w:snapToGrid w:val="0"/>
    </w:pPr>
    <w:rPr>
      <w:sz w:val="18"/>
      <w:szCs w:val="18"/>
    </w:rPr>
  </w:style>
  <w:style w:type="character" w:styleId="FootnoteReference">
    <w:name w:val="footnote reference"/>
    <w:basedOn w:val="DefaultParagraphFont"/>
    <w:rPr>
      <w:vertAlign w:val="superscript"/>
    </w:rPr>
  </w:style>
  <w:style w:type="paragraph" w:styleId="FootnoteText">
    <w:name w:val="footnote text"/>
    <w:basedOn w:val="Normal"/>
    <w:pPr>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rPr>
      <w:i/>
      <w:iCs/>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rPr>
      <w:color w:val="0000FF"/>
      <w:u w:val="single"/>
    </w:rPr>
  </w:style>
  <w:style w:type="paragraph" w:styleId="Index1">
    <w:name w:val="index 1"/>
    <w:basedOn w:val="Normal"/>
    <w:next w:val="Normal"/>
    <w:qFormat/>
  </w:style>
  <w:style w:type="paragraph" w:styleId="Index2">
    <w:name w:val="index 2"/>
    <w:basedOn w:val="Normal"/>
    <w:next w:val="Normal"/>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pPr>
      <w:numPr>
        <w:numId w:val="2"/>
      </w:numPr>
    </w:pPr>
  </w:style>
  <w:style w:type="paragraph" w:styleId="ListBullet3">
    <w:name w:val="List Bullet 3"/>
    <w:basedOn w:val="Normal"/>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style>
  <w:style w:type="paragraph" w:styleId="PlainText">
    <w:name w:val="Plain Text"/>
    <w:basedOn w:val="Normal"/>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style>
  <w:style w:type="paragraph" w:styleId="TOC2">
    <w:name w:val="toc 2"/>
    <w:basedOn w:val="Normal"/>
    <w:next w:val="Normal"/>
    <w:qFormat/>
    <w:pPr>
      <w:ind w:leftChars="200" w:left="420"/>
    </w:pPr>
  </w:style>
  <w:style w:type="paragraph" w:styleId="TOC3">
    <w:name w:val="toc 3"/>
    <w:basedOn w:val="Normal"/>
    <w:next w:val="Normal"/>
    <w:pPr>
      <w:ind w:leftChars="400" w:left="840"/>
    </w:pPr>
  </w:style>
  <w:style w:type="paragraph" w:styleId="TOC4">
    <w:name w:val="toc 4"/>
    <w:basedOn w:val="Normal"/>
    <w:next w:val="Normal"/>
    <w:qFormat/>
    <w:pPr>
      <w:ind w:leftChars="600" w:left="1260"/>
    </w:pPr>
  </w:style>
  <w:style w:type="paragraph" w:styleId="TOC5">
    <w:name w:val="toc 5"/>
    <w:basedOn w:val="Normal"/>
    <w:next w:val="Normal"/>
    <w:pPr>
      <w:ind w:leftChars="800" w:left="1680"/>
    </w:pPr>
  </w:style>
  <w:style w:type="paragraph" w:styleId="TOC6">
    <w:name w:val="toc 6"/>
    <w:basedOn w:val="Normal"/>
    <w:next w:val="Normal"/>
    <w:pPr>
      <w:ind w:leftChars="1000" w:left="2100"/>
    </w:pPr>
  </w:style>
  <w:style w:type="paragraph" w:styleId="TOC7">
    <w:name w:val="toc 7"/>
    <w:basedOn w:val="Normal"/>
    <w:next w:val="Normal"/>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qFormat/>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qFormat/>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qFormat/>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qFormat/>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qFormat/>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qFormat/>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qFormat/>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qFormat/>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qFormat/>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qFormat/>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qFormat/>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Default">
    <w:name w:val="Default"/>
    <w:qFormat/>
    <w:pPr>
      <w:autoSpaceDE w:val="0"/>
      <w:autoSpaceDN w:val="0"/>
      <w:adjustRightInd w:val="0"/>
    </w:pPr>
    <w:rPr>
      <w:rFonts w:ascii="Courier New" w:eastAsiaTheme="minorEastAsia" w:hAnsi="Courier New" w:cs="Courier New"/>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Anjali Agrawal</cp:lastModifiedBy>
  <cp:revision>3</cp:revision>
  <dcterms:created xsi:type="dcterms:W3CDTF">2021-05-05T17:04:00Z</dcterms:created>
  <dcterms:modified xsi:type="dcterms:W3CDTF">2021-06-14T20:16:00Z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